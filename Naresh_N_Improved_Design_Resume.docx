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4C46F" w14:textId="77777777" w:rsidR="00622AC5" w:rsidRDefault="006B2C0E">
      <w:pPr>
        <w:jc w:val="center"/>
      </w:pPr>
      <w:r>
        <w:rPr>
          <w:b/>
          <w:sz w:val="36"/>
        </w:rPr>
        <w:t>NARESH N</w:t>
      </w:r>
    </w:p>
    <w:p w14:paraId="06D0DBC6" w14:textId="77777777" w:rsidR="00622AC5" w:rsidRDefault="006B2C0E">
      <w:pPr>
        <w:jc w:val="center"/>
      </w:pPr>
      <w:r>
        <w:t>Frontend Developer</w:t>
      </w:r>
    </w:p>
    <w:p w14:paraId="158C01BD" w14:textId="0245B24B" w:rsidR="00622AC5" w:rsidRDefault="006B2C0E">
      <w:pPr>
        <w:jc w:val="center"/>
      </w:pPr>
      <w:r>
        <w:t>📍</w:t>
      </w:r>
      <w:r>
        <w:t xml:space="preserve"> Hyderabad, Telangana | </w:t>
      </w:r>
      <w:r>
        <w:t>📞</w:t>
      </w:r>
      <w:r>
        <w:t xml:space="preserve"> 7013280117 | ✉</w:t>
      </w:r>
      <w:r>
        <w:t>️</w:t>
      </w:r>
      <w:r>
        <w:t xml:space="preserve"> nareshnandamuri103@gmail.com | </w:t>
      </w:r>
      <w:r>
        <w:t>🔗</w:t>
      </w:r>
      <w:r>
        <w:t xml:space="preserve"> LinkedIn: </w:t>
      </w:r>
      <w:r w:rsidR="00B76F6C" w:rsidRPr="00B76F6C">
        <w:t>http://linkedin.com/in/naresh-nandamuri-32556b1a2</w:t>
      </w:r>
    </w:p>
    <w:p w14:paraId="372B7C16" w14:textId="77777777" w:rsidR="00622AC5" w:rsidRDefault="006B2C0E">
      <w:r>
        <w:rPr>
          <w:b/>
          <w:color w:val="00467F"/>
          <w:sz w:val="23"/>
        </w:rPr>
        <w:br/>
        <w:t>PROFESSIONAL SUMMARY</w:t>
      </w:r>
    </w:p>
    <w:p w14:paraId="1A443C53" w14:textId="77777777" w:rsidR="00622AC5" w:rsidRDefault="006B2C0E">
      <w:r>
        <w:t>Results-driven Frontend Developer with 6+ years of experience building performant, scalable, and user-centric web applications using Angular (7 to 17), JavaScript, TypeScript, and Node.js. Proven expertise in migrating legacy applications (AngularJS to Angular 17), adopting monorepo architecture, and improving application performance by up to 40% through code optimization and lazy loading strategies. Skilled in translating UI/UX designs into responsive interfaces, reducing load time, and enhancing user expe</w:t>
      </w:r>
      <w:r>
        <w:t>rience. Well-versed in Agile, test automation (Jest), and production-grade debugging.</w:t>
      </w:r>
    </w:p>
    <w:p w14:paraId="46CAF7F2" w14:textId="77777777" w:rsidR="00622AC5" w:rsidRDefault="006B2C0E">
      <w:r>
        <w:rPr>
          <w:b/>
          <w:color w:val="00467F"/>
          <w:sz w:val="23"/>
        </w:rPr>
        <w:br/>
        <w:t>PROFESSIONAL EXPERIENCE</w:t>
      </w:r>
    </w:p>
    <w:p w14:paraId="7396D6CD" w14:textId="77777777" w:rsidR="00622AC5" w:rsidRDefault="006B2C0E">
      <w:r>
        <w:rPr>
          <w:b/>
        </w:rPr>
        <w:t>Deloitte, Hyderabad, Telangana</w:t>
      </w:r>
    </w:p>
    <w:p w14:paraId="7CBB7925" w14:textId="77777777" w:rsidR="00622AC5" w:rsidRDefault="006B2C0E">
      <w:r>
        <w:t>Consultant | Aug 2022 – Present</w:t>
      </w:r>
    </w:p>
    <w:p w14:paraId="3F237841" w14:textId="77777777" w:rsidR="00622AC5" w:rsidRDefault="006B2C0E">
      <w:r>
        <w:rPr>
          <w:i/>
        </w:rPr>
        <w:t>Project: Cat PSCS</w:t>
      </w:r>
    </w:p>
    <w:p w14:paraId="4EC91A2C" w14:textId="77777777" w:rsidR="00622AC5" w:rsidRDefault="006B2C0E">
      <w:pPr>
        <w:pStyle w:val="ListBullet"/>
      </w:pPr>
      <w:r>
        <w:t>Migrated AngularJS-based dealer tool to Angular 17 using NX monorepo.</w:t>
      </w:r>
    </w:p>
    <w:p w14:paraId="13FDEB8B" w14:textId="77777777" w:rsidR="00622AC5" w:rsidRDefault="006B2C0E">
      <w:pPr>
        <w:pStyle w:val="ListBullet"/>
      </w:pPr>
      <w:r>
        <w:t>Built reusable UI components and developed new business features.</w:t>
      </w:r>
    </w:p>
    <w:p w14:paraId="0F41FA02" w14:textId="77777777" w:rsidR="00622AC5" w:rsidRDefault="006B2C0E">
      <w:pPr>
        <w:pStyle w:val="ListBullet"/>
      </w:pPr>
      <w:r>
        <w:t>Implemented lazy loading and performance optimization (40% speed increase).</w:t>
      </w:r>
    </w:p>
    <w:p w14:paraId="7120CF47" w14:textId="77777777" w:rsidR="00622AC5" w:rsidRDefault="006B2C0E">
      <w:pPr>
        <w:pStyle w:val="ListBullet"/>
      </w:pPr>
      <w:r>
        <w:t>Maintained unit tests using Jest to ensure high-quality code.</w:t>
      </w:r>
    </w:p>
    <w:p w14:paraId="12BCCB9C" w14:textId="77777777" w:rsidR="00622AC5" w:rsidRDefault="006B2C0E">
      <w:r>
        <w:rPr>
          <w:i/>
        </w:rPr>
        <w:t>Project: Cat Visualization</w:t>
      </w:r>
    </w:p>
    <w:p w14:paraId="6FDBDA0A" w14:textId="77777777" w:rsidR="00622AC5" w:rsidRDefault="006B2C0E">
      <w:pPr>
        <w:pStyle w:val="ListBullet"/>
      </w:pPr>
      <w:r>
        <w:t>Developed soil and heat monitoring dashboard using Angular 9.</w:t>
      </w:r>
    </w:p>
    <w:p w14:paraId="60489E94" w14:textId="77777777" w:rsidR="00622AC5" w:rsidRDefault="006B2C0E">
      <w:pPr>
        <w:pStyle w:val="ListBullet"/>
      </w:pPr>
      <w:r>
        <w:t>Converted Figma designs into responsive UI components.</w:t>
      </w:r>
    </w:p>
    <w:p w14:paraId="5CF871CD" w14:textId="77777777" w:rsidR="00622AC5" w:rsidRDefault="006B2C0E">
      <w:pPr>
        <w:pStyle w:val="ListBullet"/>
      </w:pPr>
      <w:r>
        <w:t>Integrated analytics with real-time data rendering.</w:t>
      </w:r>
    </w:p>
    <w:p w14:paraId="42329DBD" w14:textId="77777777" w:rsidR="00622AC5" w:rsidRDefault="006B2C0E">
      <w:r>
        <w:rPr>
          <w:b/>
        </w:rPr>
        <w:t>Capo Solutions, Hyderabad, Telangana</w:t>
      </w:r>
    </w:p>
    <w:p w14:paraId="2ADA3474" w14:textId="77777777" w:rsidR="00622AC5" w:rsidRDefault="006B2C0E">
      <w:r>
        <w:t>Software Developer | May 2019 – Aug 2022</w:t>
      </w:r>
    </w:p>
    <w:p w14:paraId="101B02FC" w14:textId="77777777" w:rsidR="00622AC5" w:rsidRDefault="006B2C0E">
      <w:pPr>
        <w:pStyle w:val="ListBullet"/>
      </w:pPr>
      <w:r>
        <w:t>Developed modules for WineECom platform used by US liquor retailers.</w:t>
      </w:r>
    </w:p>
    <w:p w14:paraId="774E43E7" w14:textId="77777777" w:rsidR="00622AC5" w:rsidRDefault="006B2C0E">
      <w:pPr>
        <w:pStyle w:val="ListBullet"/>
      </w:pPr>
      <w:r>
        <w:t>Integrated secure payments (Braintree, Authorize.net).</w:t>
      </w:r>
    </w:p>
    <w:p w14:paraId="108FE444" w14:textId="77777777" w:rsidR="00622AC5" w:rsidRDefault="006B2C0E">
      <w:pPr>
        <w:pStyle w:val="ListBullet"/>
      </w:pPr>
      <w:r>
        <w:t>Performed full-stack tasks using Angular and Node.js.</w:t>
      </w:r>
    </w:p>
    <w:p w14:paraId="7B34B52E" w14:textId="77777777" w:rsidR="00622AC5" w:rsidRDefault="006B2C0E">
      <w:pPr>
        <w:pStyle w:val="ListBullet"/>
      </w:pPr>
      <w:r>
        <w:t>Built responsive UI using Bootstrap and improved UX.</w:t>
      </w:r>
    </w:p>
    <w:p w14:paraId="3017938F" w14:textId="77777777" w:rsidR="00622AC5" w:rsidRDefault="006B2C0E">
      <w:r>
        <w:rPr>
          <w:b/>
        </w:rPr>
        <w:t>Ideaspark, Hyderabad, Telangana</w:t>
      </w:r>
    </w:p>
    <w:p w14:paraId="13849384" w14:textId="77777777" w:rsidR="00622AC5" w:rsidRDefault="006B2C0E">
      <w:r>
        <w:t>Software Developer | Dec 2018 – May 2019</w:t>
      </w:r>
    </w:p>
    <w:p w14:paraId="601BFC21" w14:textId="77777777" w:rsidR="00622AC5" w:rsidRDefault="006B2C0E">
      <w:pPr>
        <w:pStyle w:val="ListBullet"/>
      </w:pPr>
      <w:r>
        <w:t>Built interactive dashboards with Angular and Angular Material.</w:t>
      </w:r>
    </w:p>
    <w:p w14:paraId="2CA45B47" w14:textId="77777777" w:rsidR="00622AC5" w:rsidRDefault="006B2C0E">
      <w:pPr>
        <w:pStyle w:val="ListBullet"/>
      </w:pPr>
      <w:r>
        <w:t>Designed reusable UI components and enhanced user interactivity.</w:t>
      </w:r>
    </w:p>
    <w:p w14:paraId="384E6BBD" w14:textId="77777777" w:rsidR="00622AC5" w:rsidRDefault="006B2C0E">
      <w:r>
        <w:rPr>
          <w:b/>
          <w:color w:val="00467F"/>
          <w:sz w:val="23"/>
        </w:rPr>
        <w:br/>
        <w:t>SKILLS</w:t>
      </w:r>
    </w:p>
    <w:p w14:paraId="33880D4C" w14:textId="77777777" w:rsidR="00622AC5" w:rsidRDefault="006B2C0E">
      <w:r>
        <w:t>Languages: HTML5, CSS3, SCSS, JavaScript, TypeScript</w:t>
      </w:r>
      <w:r>
        <w:br/>
        <w:t>Frameworks: Angular (7 to 17), Node.js</w:t>
      </w:r>
      <w:r>
        <w:br/>
        <w:t>Tools: Bootstrap, GIT, Jest, NX Console, JSON</w:t>
      </w:r>
      <w:r>
        <w:br/>
        <w:t>Practices: API Integration, Agile/Scrum, Responsive Design, Debugging, Unit Testing</w:t>
      </w:r>
    </w:p>
    <w:p w14:paraId="0572FC12" w14:textId="77777777" w:rsidR="00622AC5" w:rsidRDefault="006B2C0E">
      <w:r>
        <w:rPr>
          <w:b/>
          <w:color w:val="00467F"/>
          <w:sz w:val="23"/>
        </w:rPr>
        <w:br/>
        <w:t>EDUCATION</w:t>
      </w:r>
    </w:p>
    <w:p w14:paraId="273D01C0" w14:textId="77777777" w:rsidR="00622AC5" w:rsidRDefault="006B2C0E">
      <w:r>
        <w:t>B.Tech in Information Technology</w:t>
      </w:r>
      <w:r>
        <w:br/>
        <w:t>SRKR Engineering College, Bhimavaram, Andhra Pradesh | 2018</w:t>
      </w:r>
    </w:p>
    <w:p w14:paraId="6A78F9F7" w14:textId="77777777" w:rsidR="00622AC5" w:rsidRDefault="006B2C0E">
      <w:r>
        <w:rPr>
          <w:b/>
          <w:color w:val="00467F"/>
          <w:sz w:val="23"/>
        </w:rPr>
        <w:br/>
        <w:t>PROJECT HIGHLIGHTS &amp; KEY ACHIEVEMENTS</w:t>
      </w:r>
    </w:p>
    <w:p w14:paraId="3E1A630E" w14:textId="77777777" w:rsidR="00622AC5" w:rsidRDefault="006B2C0E">
      <w:pPr>
        <w:pStyle w:val="ListBullet"/>
      </w:pPr>
      <w:r>
        <w:t>Led AngularJS to Angular 17 migration in enterprise tool.</w:t>
      </w:r>
    </w:p>
    <w:p w14:paraId="1556E043" w14:textId="77777777" w:rsidR="00622AC5" w:rsidRDefault="006B2C0E">
      <w:pPr>
        <w:pStyle w:val="ListBullet"/>
      </w:pPr>
      <w:r>
        <w:t>Improved app performance by ~40% through lazy loading and code optimization.</w:t>
      </w:r>
    </w:p>
    <w:p w14:paraId="40E62B74" w14:textId="77777777" w:rsidR="00622AC5" w:rsidRDefault="006B2C0E">
      <w:pPr>
        <w:pStyle w:val="ListBullet"/>
      </w:pPr>
      <w:r>
        <w:t>Built scalable, component-based architecture and integrated REST APIs.</w:t>
      </w:r>
    </w:p>
    <w:p w14:paraId="591DD50F" w14:textId="77777777" w:rsidR="00622AC5" w:rsidRDefault="006B2C0E">
      <w:pPr>
        <w:pStyle w:val="ListBullet"/>
      </w:pPr>
      <w:r>
        <w:t>Contributed to UI system design aligned with Figma mockups.</w:t>
      </w:r>
    </w:p>
    <w:p w14:paraId="68838B12" w14:textId="77777777" w:rsidR="00622AC5" w:rsidRDefault="006B2C0E">
      <w:pPr>
        <w:pStyle w:val="ListBullet"/>
      </w:pPr>
      <w:r>
        <w:t>Implemented test automation workflows using Jest.</w:t>
      </w:r>
    </w:p>
    <w:sectPr w:rsidR="00622A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8945892">
    <w:abstractNumId w:val="8"/>
  </w:num>
  <w:num w:numId="2" w16cid:durableId="501967610">
    <w:abstractNumId w:val="6"/>
  </w:num>
  <w:num w:numId="3" w16cid:durableId="872961938">
    <w:abstractNumId w:val="5"/>
  </w:num>
  <w:num w:numId="4" w16cid:durableId="2057968810">
    <w:abstractNumId w:val="4"/>
  </w:num>
  <w:num w:numId="5" w16cid:durableId="312376077">
    <w:abstractNumId w:val="7"/>
  </w:num>
  <w:num w:numId="6" w16cid:durableId="980308326">
    <w:abstractNumId w:val="3"/>
  </w:num>
  <w:num w:numId="7" w16cid:durableId="1634602291">
    <w:abstractNumId w:val="2"/>
  </w:num>
  <w:num w:numId="8" w16cid:durableId="310528539">
    <w:abstractNumId w:val="1"/>
  </w:num>
  <w:num w:numId="9" w16cid:durableId="1824201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B41"/>
    <w:rsid w:val="0015074B"/>
    <w:rsid w:val="0029639D"/>
    <w:rsid w:val="00326F90"/>
    <w:rsid w:val="00622AC5"/>
    <w:rsid w:val="006B2C0E"/>
    <w:rsid w:val="00953D5D"/>
    <w:rsid w:val="00AA1D8D"/>
    <w:rsid w:val="00B47730"/>
    <w:rsid w:val="00B72212"/>
    <w:rsid w:val="00B76F6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B5DC5"/>
  <w14:defaultImageDpi w14:val="300"/>
  <w15:docId w15:val="{C018583B-D685-4223-BE31-7CD6DB83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koushik chaladi</cp:lastModifiedBy>
  <cp:revision>2</cp:revision>
  <dcterms:created xsi:type="dcterms:W3CDTF">2025-07-27T13:46:00Z</dcterms:created>
  <dcterms:modified xsi:type="dcterms:W3CDTF">2025-07-27T13:46:00Z</dcterms:modified>
  <cp:category/>
</cp:coreProperties>
</file>